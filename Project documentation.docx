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ADB57" w14:textId="77777777" w:rsidR="008027FC" w:rsidRDefault="009E54E4">
      <w:pPr>
        <w:pStyle w:val="Title"/>
      </w:pPr>
      <w:r>
        <w:t>PROJECT DOCUMENTATION</w:t>
      </w:r>
    </w:p>
    <w:p w14:paraId="6BFD3CDE" w14:textId="77777777" w:rsidR="008027FC" w:rsidRDefault="009E54E4">
      <w:pPr>
        <w:pStyle w:val="Heading1"/>
      </w:pPr>
      <w:r>
        <w:t>PROJECT TITLE:</w:t>
      </w:r>
    </w:p>
    <w:p w14:paraId="6D150D8D" w14:textId="77777777" w:rsidR="008027FC" w:rsidRDefault="009E54E4">
      <w:r>
        <w:t>INVENTORY MANAGEMENT SYSTEM (FRONTEND)</w:t>
      </w:r>
    </w:p>
    <w:p w14:paraId="5BB5D2A2" w14:textId="77777777" w:rsidR="008027FC" w:rsidRDefault="009E54E4">
      <w:pPr>
        <w:pStyle w:val="Heading1"/>
      </w:pPr>
      <w:r>
        <w:t>PROJECT ID:</w:t>
      </w:r>
    </w:p>
    <w:p w14:paraId="695E66CB" w14:textId="77777777" w:rsidR="008027FC" w:rsidRDefault="009E54E4">
      <w:r>
        <w:t>NM2025TMID39351</w:t>
      </w:r>
    </w:p>
    <w:p w14:paraId="659A60B2" w14:textId="77777777" w:rsidR="008027FC" w:rsidRDefault="009E54E4">
      <w:pPr>
        <w:pStyle w:val="Heading1"/>
      </w:pPr>
      <w:r>
        <w:t>TEAM LEADER:</w:t>
      </w:r>
    </w:p>
    <w:p w14:paraId="6E7C7C88" w14:textId="77777777" w:rsidR="008027FC" w:rsidRDefault="009E54E4">
      <w:r>
        <w:t xml:space="preserve">NAME: </w:t>
      </w:r>
      <w:proofErr w:type="spellStart"/>
      <w:r>
        <w:t>Prem</w:t>
      </w:r>
      <w:proofErr w:type="spellEnd"/>
      <w:r>
        <w:t xml:space="preserve"> Kumar. R</w:t>
      </w:r>
      <w:r>
        <w:br/>
        <w:t>MAIL ID: prempremkumar68605@gmail.com</w:t>
      </w:r>
    </w:p>
    <w:p w14:paraId="38C24E84" w14:textId="77777777" w:rsidR="008027FC" w:rsidRDefault="009E54E4">
      <w:pPr>
        <w:pStyle w:val="Heading1"/>
      </w:pPr>
      <w:r>
        <w:t>TEAM MEMBERS: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027FC" w14:paraId="26793B80" w14:textId="77777777">
        <w:tc>
          <w:tcPr>
            <w:tcW w:w="4320" w:type="dxa"/>
          </w:tcPr>
          <w:p w14:paraId="114AE104" w14:textId="77777777" w:rsidR="008027FC" w:rsidRDefault="009E54E4">
            <w:r>
              <w:t>Member Name</w:t>
            </w:r>
          </w:p>
        </w:tc>
        <w:tc>
          <w:tcPr>
            <w:tcW w:w="4320" w:type="dxa"/>
          </w:tcPr>
          <w:p w14:paraId="00A71FBD" w14:textId="77777777" w:rsidR="008027FC" w:rsidRDefault="009E54E4">
            <w:r>
              <w:t>Email ID</w:t>
            </w:r>
          </w:p>
        </w:tc>
      </w:tr>
      <w:tr w:rsidR="008027FC" w14:paraId="6D003887" w14:textId="77777777">
        <w:tc>
          <w:tcPr>
            <w:tcW w:w="4320" w:type="dxa"/>
          </w:tcPr>
          <w:p w14:paraId="13EC6CEE" w14:textId="77777777" w:rsidR="008027FC" w:rsidRDefault="009E54E4">
            <w:proofErr w:type="spellStart"/>
            <w:r>
              <w:t>Vignesh</w:t>
            </w:r>
            <w:proofErr w:type="spellEnd"/>
            <w:r>
              <w:t>. P</w:t>
            </w:r>
          </w:p>
        </w:tc>
        <w:tc>
          <w:tcPr>
            <w:tcW w:w="4320" w:type="dxa"/>
          </w:tcPr>
          <w:p w14:paraId="701B93C1" w14:textId="77777777" w:rsidR="008027FC" w:rsidRDefault="009E54E4">
            <w:r>
              <w:t>vickyvicky60077@gmail.com</w:t>
            </w:r>
          </w:p>
        </w:tc>
      </w:tr>
      <w:tr w:rsidR="008027FC" w14:paraId="0C1D3883" w14:textId="77777777">
        <w:tc>
          <w:tcPr>
            <w:tcW w:w="4320" w:type="dxa"/>
          </w:tcPr>
          <w:p w14:paraId="3C857A5F" w14:textId="77777777" w:rsidR="008027FC" w:rsidRDefault="009E54E4">
            <w:proofErr w:type="spellStart"/>
            <w:r>
              <w:t>Gopinath</w:t>
            </w:r>
            <w:proofErr w:type="spellEnd"/>
            <w:r>
              <w:t>. S</w:t>
            </w:r>
          </w:p>
        </w:tc>
        <w:tc>
          <w:tcPr>
            <w:tcW w:w="4320" w:type="dxa"/>
          </w:tcPr>
          <w:p w14:paraId="67B45491" w14:textId="77777777" w:rsidR="008027FC" w:rsidRDefault="009E54E4">
            <w:r>
              <w:t>rsenthilgopinath@gmail.com</w:t>
            </w:r>
          </w:p>
        </w:tc>
      </w:tr>
      <w:tr w:rsidR="008027FC" w14:paraId="32FB9CC3" w14:textId="77777777">
        <w:tc>
          <w:tcPr>
            <w:tcW w:w="4320" w:type="dxa"/>
          </w:tcPr>
          <w:p w14:paraId="580DBA67" w14:textId="77777777" w:rsidR="008027FC" w:rsidRDefault="009E54E4">
            <w:r>
              <w:t xml:space="preserve">Mohamed </w:t>
            </w:r>
            <w:proofErr w:type="spellStart"/>
            <w:r>
              <w:t>Riyaz</w:t>
            </w:r>
            <w:proofErr w:type="spellEnd"/>
            <w:r>
              <w:t>. S</w:t>
            </w:r>
          </w:p>
        </w:tc>
        <w:tc>
          <w:tcPr>
            <w:tcW w:w="4320" w:type="dxa"/>
          </w:tcPr>
          <w:p w14:paraId="21B4DFD4" w14:textId="77777777" w:rsidR="008027FC" w:rsidRDefault="009E54E4">
            <w:r>
              <w:t>riyazabbas59@gmail.com</w:t>
            </w:r>
          </w:p>
        </w:tc>
      </w:tr>
    </w:tbl>
    <w:p w14:paraId="79B9A905" w14:textId="77777777" w:rsidR="008027FC" w:rsidRDefault="009E54E4">
      <w:pPr>
        <w:pStyle w:val="Heading1"/>
      </w:pPr>
      <w:r>
        <w:t>1. PURPOSE:</w:t>
      </w:r>
    </w:p>
    <w:p w14:paraId="62963042" w14:textId="77777777" w:rsidR="008027FC" w:rsidRDefault="009E54E4">
      <w:r>
        <w:t>To simplify inventory management by providing a clean and responsive interface that allows users to view, add, and track products, monitor sales, and manage their cart — improving business efficiency and saving time.</w:t>
      </w:r>
    </w:p>
    <w:p w14:paraId="36C62F2A" w14:textId="77777777" w:rsidR="008027FC" w:rsidRDefault="009E54E4">
      <w:pPr>
        <w:pStyle w:val="Heading1"/>
      </w:pPr>
      <w:r>
        <w:t>2. PROJECT OBJECTIVE:</w:t>
      </w:r>
    </w:p>
    <w:p w14:paraId="6C0C3A44" w14:textId="77777777" w:rsidR="008027FC" w:rsidRDefault="009E54E4">
      <w:r>
        <w:t>- User-Friendly Interface: Help businesses quickly manage inventory and sales with an intuitive UI.</w:t>
      </w:r>
      <w:r>
        <w:br/>
        <w:t>- Efficiency: Minimize manual effort and errors by centralizing inventory tracking.</w:t>
      </w:r>
      <w:r>
        <w:br/>
        <w:t>- Scalability: Designed to be extendable with a backend for real-world deployment.</w:t>
      </w:r>
    </w:p>
    <w:p w14:paraId="2C244501" w14:textId="77777777" w:rsidR="008027FC" w:rsidRDefault="009E54E4">
      <w:pPr>
        <w:pStyle w:val="Heading1"/>
      </w:pPr>
      <w:r>
        <w:t>3. ARCHITECTURE:</w:t>
      </w:r>
    </w:p>
    <w:p w14:paraId="06780C69" w14:textId="77777777" w:rsidR="008027FC" w:rsidRDefault="009E54E4">
      <w:r>
        <w:t>FRONTEND:</w:t>
      </w:r>
      <w:r>
        <w:br/>
        <w:t xml:space="preserve">  - </w:t>
      </w:r>
      <w:proofErr w:type="spellStart"/>
      <w:r>
        <w:t>React.js</w:t>
      </w:r>
      <w:proofErr w:type="spellEnd"/>
      <w:r>
        <w:t xml:space="preserve"> (component-based UI)</w:t>
      </w:r>
      <w:r>
        <w:br/>
      </w:r>
      <w:r>
        <w:t xml:space="preserve">  - Tailwind CSS (for responsive styling)</w:t>
      </w:r>
      <w:r>
        <w:br/>
      </w:r>
      <w:r>
        <w:lastRenderedPageBreak/>
        <w:br/>
        <w:t>BACKEND:</w:t>
      </w:r>
      <w:r>
        <w:br/>
        <w:t xml:space="preserve">  - None in this project (Frontend-only), but can be connected to </w:t>
      </w:r>
      <w:proofErr w:type="spellStart"/>
      <w:r>
        <w:t>Node.js</w:t>
      </w:r>
      <w:proofErr w:type="spellEnd"/>
      <w:r>
        <w:t xml:space="preserve"> / Express / Database in future.</w:t>
      </w:r>
    </w:p>
    <w:p w14:paraId="4680D1D7" w14:textId="77777777" w:rsidR="008027FC" w:rsidRDefault="009E54E4">
      <w:pPr>
        <w:pStyle w:val="Heading1"/>
      </w:pPr>
      <w:r>
        <w:t>4. SETUP INSTRUCTIONS:</w:t>
      </w:r>
    </w:p>
    <w:p w14:paraId="56FEF9B3" w14:textId="77777777" w:rsidR="008027FC" w:rsidRDefault="009E54E4">
      <w:r>
        <w:t>PRE-REQUISITES:</w:t>
      </w:r>
      <w:r>
        <w:br/>
        <w:t xml:space="preserve">- </w:t>
      </w:r>
      <w:proofErr w:type="spellStart"/>
      <w:r>
        <w:t>Node.js</w:t>
      </w:r>
      <w:proofErr w:type="spellEnd"/>
      <w:r>
        <w:t xml:space="preserve"> and </w:t>
      </w:r>
      <w:proofErr w:type="spellStart"/>
      <w:r>
        <w:t>npm</w:t>
      </w:r>
      <w:proofErr w:type="spellEnd"/>
      <w:r>
        <w:br/>
        <w:t xml:space="preserve">- </w:t>
      </w:r>
      <w:proofErr w:type="spellStart"/>
      <w:r>
        <w:t>React.js</w:t>
      </w:r>
      <w:proofErr w:type="spellEnd"/>
      <w:r>
        <w:br/>
        <w:t xml:space="preserve">- </w:t>
      </w:r>
      <w:proofErr w:type="spellStart"/>
      <w:r>
        <w:t>Git</w:t>
      </w:r>
      <w:proofErr w:type="spellEnd"/>
      <w:r>
        <w:t xml:space="preserve"> (optional)</w:t>
      </w:r>
      <w:r>
        <w:br/>
        <w:t xml:space="preserve">- Code editor (VS Code or </w:t>
      </w:r>
      <w:proofErr w:type="spellStart"/>
      <w:r>
        <w:t>Acode</w:t>
      </w:r>
      <w:proofErr w:type="spellEnd"/>
      <w:r>
        <w:t xml:space="preserve"> on mobile)</w:t>
      </w:r>
      <w:r>
        <w:br/>
      </w:r>
      <w:r>
        <w:br/>
        <w:t>INSTALLATION STEPS:</w:t>
      </w:r>
      <w:r>
        <w:br/>
        <w:t>1. Clone or extract the project folder.</w:t>
      </w:r>
      <w:r>
        <w:br/>
        <w:t>2. Open terminal and navigate to project directory:</w:t>
      </w:r>
      <w:r>
        <w:br/>
        <w:t xml:space="preserve">   cd inventory-management-frontend</w:t>
      </w:r>
      <w:r>
        <w:br/>
        <w:t>3. Install dependencies:</w:t>
      </w:r>
      <w:r>
        <w:br/>
        <w:t xml:space="preserve">   </w:t>
      </w:r>
      <w:proofErr w:type="spellStart"/>
      <w:r>
        <w:t>npm</w:t>
      </w:r>
      <w:proofErr w:type="spellEnd"/>
      <w:r>
        <w:t xml:space="preserve"> install</w:t>
      </w:r>
      <w:r>
        <w:br/>
        <w:t>4. Start the development server:</w:t>
      </w:r>
      <w:r>
        <w:br/>
        <w:t xml:space="preserve">   </w:t>
      </w:r>
      <w:proofErr w:type="spellStart"/>
      <w:r>
        <w:t>npm</w:t>
      </w:r>
      <w:proofErr w:type="spellEnd"/>
      <w:r>
        <w:t xml:space="preserve"> start</w:t>
      </w:r>
      <w:r>
        <w:br/>
        <w:t>5. Open browser and go to:</w:t>
      </w:r>
      <w:r>
        <w:br/>
        <w:t xml:space="preserve">   http://localhost:3000</w:t>
      </w:r>
    </w:p>
    <w:p w14:paraId="0EBE24A4" w14:textId="77777777" w:rsidR="008027FC" w:rsidRDefault="009E54E4">
      <w:pPr>
        <w:pStyle w:val="Heading1"/>
      </w:pPr>
      <w:r>
        <w:t>5. PROJECT STRUCTURE:</w:t>
      </w:r>
    </w:p>
    <w:p w14:paraId="2F906E89" w14:textId="77777777" w:rsidR="008027FC" w:rsidRDefault="009E54E4">
      <w:r>
        <w:t>inventory-management-frontend/</w:t>
      </w:r>
      <w:r>
        <w:br/>
        <w:t>├── public/               # Static files (index.html, icons, images)</w:t>
      </w:r>
      <w:r>
        <w:br/>
        <w:t xml:space="preserve">├── </w:t>
      </w:r>
      <w:proofErr w:type="spellStart"/>
      <w:r>
        <w:t>src</w:t>
      </w:r>
      <w:proofErr w:type="spellEnd"/>
      <w:r>
        <w:t>/                  # React source code</w:t>
      </w:r>
      <w:r>
        <w:br/>
        <w:t>│   ├── components/       # UI components (</w:t>
      </w:r>
      <w:proofErr w:type="spellStart"/>
      <w:r>
        <w:t>NavBar</w:t>
      </w:r>
      <w:proofErr w:type="spellEnd"/>
      <w:r>
        <w:t xml:space="preserve">, </w:t>
      </w:r>
      <w:proofErr w:type="spellStart"/>
      <w:r>
        <w:t>ProductList</w:t>
      </w:r>
      <w:proofErr w:type="spellEnd"/>
      <w:r>
        <w:t>, Cart, Sales)</w:t>
      </w:r>
      <w:r>
        <w:br/>
        <w:t>│   ├── context/          # Context API for state management</w:t>
      </w:r>
      <w:r>
        <w:br/>
        <w:t xml:space="preserve">│   ├── pages/            # Pages like </w:t>
      </w:r>
      <w:proofErr w:type="spellStart"/>
      <w:r>
        <w:t>NotFound</w:t>
      </w:r>
      <w:proofErr w:type="spellEnd"/>
      <w:r>
        <w:br/>
        <w:t xml:space="preserve">│   ├── </w:t>
      </w:r>
      <w:proofErr w:type="spellStart"/>
      <w:r>
        <w:t>App.js</w:t>
      </w:r>
      <w:proofErr w:type="spellEnd"/>
      <w:r>
        <w:t xml:space="preserve">            # Root component</w:t>
      </w:r>
      <w:r>
        <w:br/>
        <w:t xml:space="preserve">│   └── </w:t>
      </w:r>
      <w:proofErr w:type="spellStart"/>
      <w:r>
        <w:t>index.js</w:t>
      </w:r>
      <w:proofErr w:type="spellEnd"/>
      <w:r>
        <w:t xml:space="preserve">          # Entry point</w:t>
      </w:r>
      <w:r>
        <w:br/>
        <w:t xml:space="preserve">├── </w:t>
      </w:r>
      <w:proofErr w:type="spellStart"/>
      <w:r>
        <w:t>tailwind.config.js</w:t>
      </w:r>
      <w:proofErr w:type="spellEnd"/>
      <w:r>
        <w:t xml:space="preserve">    # Tailwind CSS configuration</w:t>
      </w:r>
      <w:r>
        <w:br/>
        <w:t xml:space="preserve">├── </w:t>
      </w:r>
      <w:proofErr w:type="spellStart"/>
      <w:r>
        <w:t>package.json</w:t>
      </w:r>
      <w:proofErr w:type="spellEnd"/>
      <w:r>
        <w:t xml:space="preserve">          # Dependencies and scripts</w:t>
      </w:r>
      <w:r>
        <w:br/>
        <w:t xml:space="preserve">└── </w:t>
      </w:r>
      <w:proofErr w:type="spellStart"/>
      <w:r>
        <w:t>README.md</w:t>
      </w:r>
      <w:proofErr w:type="spellEnd"/>
      <w:r>
        <w:t xml:space="preserve">      </w:t>
      </w:r>
      <w:r>
        <w:t xml:space="preserve">       # Documentation</w:t>
      </w:r>
    </w:p>
    <w:p w14:paraId="52ED5822" w14:textId="77777777" w:rsidR="008027FC" w:rsidRDefault="009E54E4">
      <w:pPr>
        <w:pStyle w:val="Heading1"/>
      </w:pPr>
      <w:r>
        <w:t>6. RUNNING THE APPLICATION:</w:t>
      </w:r>
    </w:p>
    <w:p w14:paraId="765AEC6F" w14:textId="77777777" w:rsidR="008027FC" w:rsidRDefault="009E54E4">
      <w:r>
        <w:t>FRONTEND:</w:t>
      </w:r>
      <w:r>
        <w:br/>
        <w:t xml:space="preserve">  </w:t>
      </w:r>
      <w:proofErr w:type="spellStart"/>
      <w:r>
        <w:t>npm</w:t>
      </w:r>
      <w:proofErr w:type="spellEnd"/>
      <w:r>
        <w:t xml:space="preserve"> install</w:t>
      </w:r>
      <w:r>
        <w:br/>
        <w:t xml:space="preserve">  </w:t>
      </w:r>
      <w:proofErr w:type="spellStart"/>
      <w:r>
        <w:t>npm</w:t>
      </w:r>
      <w:proofErr w:type="spellEnd"/>
      <w:r>
        <w:t xml:space="preserve"> start</w:t>
      </w:r>
      <w:r>
        <w:br/>
      </w:r>
      <w:r>
        <w:lastRenderedPageBreak/>
        <w:br/>
        <w:t>Access the application in browser at http://localhost:3000</w:t>
      </w:r>
    </w:p>
    <w:p w14:paraId="192D6798" w14:textId="77777777" w:rsidR="008027FC" w:rsidRDefault="009E54E4">
      <w:pPr>
        <w:pStyle w:val="Heading1"/>
      </w:pPr>
      <w:r>
        <w:t>7. AUTHENTICATION:</w:t>
      </w:r>
    </w:p>
    <w:p w14:paraId="7DEC0310" w14:textId="77777777" w:rsidR="008027FC" w:rsidRDefault="009E54E4">
      <w:r>
        <w:t>Not implemented in this project (Frontend only).</w:t>
      </w:r>
      <w:r>
        <w:br/>
        <w:t>Can be integrated in the future using JWT or OAuth for secure login.</w:t>
      </w:r>
    </w:p>
    <w:p w14:paraId="623E7CA3" w14:textId="77777777" w:rsidR="008027FC" w:rsidRDefault="009E54E4">
      <w:pPr>
        <w:pStyle w:val="Heading1"/>
      </w:pPr>
      <w:r>
        <w:t>8. API DOCUMENTATION:</w:t>
      </w:r>
    </w:p>
    <w:p w14:paraId="124074C6" w14:textId="77777777" w:rsidR="008027FC" w:rsidRDefault="009E54E4">
      <w:r>
        <w:t>Not applicable – this project currently does not use backend APIs. Future integration possible for:</w:t>
      </w:r>
      <w:r>
        <w:br/>
        <w:t>- /</w:t>
      </w:r>
      <w:proofErr w:type="spellStart"/>
      <w:r>
        <w:t>api</w:t>
      </w:r>
      <w:proofErr w:type="spellEnd"/>
      <w:r>
        <w:t>/products – Fetch inventory from database</w:t>
      </w:r>
      <w:r>
        <w:br/>
        <w:t>- /</w:t>
      </w:r>
      <w:proofErr w:type="spellStart"/>
      <w:r>
        <w:t>api</w:t>
      </w:r>
      <w:proofErr w:type="spellEnd"/>
      <w:r>
        <w:t>/sales – Record and retrieve sales data</w:t>
      </w:r>
    </w:p>
    <w:p w14:paraId="4DCC9790" w14:textId="77777777" w:rsidR="008027FC" w:rsidRDefault="009E54E4">
      <w:pPr>
        <w:pStyle w:val="Heading1"/>
      </w:pPr>
      <w:r>
        <w:t>9. USER INTERFACE:</w:t>
      </w:r>
    </w:p>
    <w:p w14:paraId="3CDF3BAA" w14:textId="77777777" w:rsidR="008027FC" w:rsidRDefault="009E54E4">
      <w:r>
        <w:t>This project features:</w:t>
      </w:r>
      <w:r>
        <w:br/>
        <w:t>- Product Catalog page for browsing available items.</w:t>
      </w:r>
      <w:r>
        <w:br/>
        <w:t>- Add Product form for adding new inventory items.</w:t>
      </w:r>
      <w:r>
        <w:br/>
        <w:t>- Cart page for viewing selected products.</w:t>
      </w:r>
      <w:r>
        <w:br/>
        <w:t>- Sales page to display purchase history.</w:t>
      </w:r>
      <w:r>
        <w:br/>
        <w:t>- A responsive navigation bar for smooth navigation.</w:t>
      </w:r>
    </w:p>
    <w:p w14:paraId="5B00C61E" w14:textId="77777777" w:rsidR="008027FC" w:rsidRDefault="009E54E4">
      <w:pPr>
        <w:pStyle w:val="Heading1"/>
      </w:pPr>
      <w:r>
        <w:t>10. TESTING:</w:t>
      </w:r>
    </w:p>
    <w:p w14:paraId="47BD532D" w14:textId="77777777" w:rsidR="008027FC" w:rsidRDefault="009E54E4">
      <w:r>
        <w:t>- Manual Testing: Checked on desktop and mobile browsers</w:t>
      </w:r>
      <w:r>
        <w:br/>
        <w:t xml:space="preserve">- Tools Used: Chrome </w:t>
      </w:r>
      <w:proofErr w:type="spellStart"/>
      <w:r>
        <w:t>DevTools</w:t>
      </w:r>
      <w:proofErr w:type="spellEnd"/>
      <w:r>
        <w:t>, React Developer Tools</w:t>
      </w:r>
    </w:p>
    <w:p w14:paraId="452CBCDD" w14:textId="77777777" w:rsidR="008027FC" w:rsidRDefault="009E54E4">
      <w:pPr>
        <w:pStyle w:val="Heading1"/>
      </w:pPr>
      <w:r>
        <w:t>11. KNOWN ISSUES:</w:t>
      </w:r>
    </w:p>
    <w:p w14:paraId="60564A1E" w14:textId="77777777" w:rsidR="008027FC" w:rsidRDefault="009E54E4">
      <w:r>
        <w:t>- Data is stored in local memory (not persistent)</w:t>
      </w:r>
      <w:r>
        <w:br/>
        <w:t>- Requires manual backend integration for production use</w:t>
      </w:r>
    </w:p>
    <w:p w14:paraId="696646F3" w14:textId="77777777" w:rsidR="008027FC" w:rsidRDefault="009E54E4">
      <w:pPr>
        <w:pStyle w:val="Heading1"/>
      </w:pPr>
      <w:r>
        <w:t>12. FUTURE ENHANCEMENTS:</w:t>
      </w:r>
    </w:p>
    <w:p w14:paraId="13BCC141" w14:textId="5C135095" w:rsidR="008027FC" w:rsidRDefault="009E54E4">
      <w:r>
        <w:t>- Backend integration with database (MongoDB or Firebase)</w:t>
      </w:r>
      <w:r>
        <w:br/>
        <w:t>- Authentication (Login / Signup)</w:t>
      </w:r>
      <w:r>
        <w:br/>
        <w:t>- Data analytics dashboard</w:t>
      </w:r>
      <w:r>
        <w:br/>
        <w:t>- Export inventory/sales as CSV or PDF</w:t>
      </w:r>
    </w:p>
    <w:p w14:paraId="4320647E" w14:textId="77777777" w:rsidR="00BB3AB3" w:rsidRDefault="00BB3AB3">
      <w:pPr>
        <w:rPr>
          <w:color w:val="548DD4" w:themeColor="text2" w:themeTint="99"/>
          <w:sz w:val="40"/>
          <w:szCs w:val="40"/>
        </w:rPr>
      </w:pPr>
    </w:p>
    <w:p w14:paraId="62DC209D" w14:textId="77777777" w:rsidR="00BB3AB3" w:rsidRDefault="00BB3AB3">
      <w:pPr>
        <w:rPr>
          <w:color w:val="548DD4" w:themeColor="text2" w:themeTint="99"/>
          <w:sz w:val="40"/>
          <w:szCs w:val="40"/>
        </w:rPr>
      </w:pPr>
    </w:p>
    <w:p w14:paraId="0F0853C8" w14:textId="6D514BF6" w:rsidR="0000278A" w:rsidRDefault="00B31741">
      <w:pPr>
        <w:rPr>
          <w:color w:val="548DD4" w:themeColor="text2" w:themeTint="99"/>
          <w:sz w:val="40"/>
          <w:szCs w:val="40"/>
        </w:rPr>
      </w:pPr>
      <w:r>
        <w:rPr>
          <w:color w:val="548DD4" w:themeColor="text2" w:themeTint="99"/>
          <w:sz w:val="40"/>
          <w:szCs w:val="40"/>
        </w:rPr>
        <w:t>13.SCREENSHOTS</w:t>
      </w:r>
    </w:p>
    <w:p w14:paraId="75D42A62" w14:textId="4AD4E9D4" w:rsidR="00B31741" w:rsidRPr="00C131E2" w:rsidRDefault="009E54E4">
      <w:pPr>
        <w:rPr>
          <w:b/>
          <w:bCs/>
          <w:color w:val="548DD4" w:themeColor="text2" w:themeTint="99"/>
          <w:sz w:val="40"/>
          <w:szCs w:val="40"/>
        </w:rPr>
      </w:pPr>
      <w:r>
        <w:rPr>
          <w:b/>
          <w:bCs/>
          <w:noProof/>
          <w:color w:val="1F497D" w:themeColor="text2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4C9D01D9" wp14:editId="0B30692E">
            <wp:simplePos x="0" y="0"/>
            <wp:positionH relativeFrom="column">
              <wp:posOffset>260350</wp:posOffset>
            </wp:positionH>
            <wp:positionV relativeFrom="paragraph">
              <wp:posOffset>986790</wp:posOffset>
            </wp:positionV>
            <wp:extent cx="5486400" cy="2447290"/>
            <wp:effectExtent l="0" t="0" r="0" b="0"/>
            <wp:wrapTopAndBottom/>
            <wp:docPr id="68708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8487" name="Picture 687084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1F497D" w:themeColor="text2"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4C8FC085" wp14:editId="651B52B0">
            <wp:simplePos x="0" y="0"/>
            <wp:positionH relativeFrom="column">
              <wp:posOffset>125095</wp:posOffset>
            </wp:positionH>
            <wp:positionV relativeFrom="paragraph">
              <wp:posOffset>4674870</wp:posOffset>
            </wp:positionV>
            <wp:extent cx="5486400" cy="2924810"/>
            <wp:effectExtent l="0" t="0" r="0" b="8890"/>
            <wp:wrapTopAndBottom/>
            <wp:docPr id="14116635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63559" name="Picture 14116635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3C34">
        <w:rPr>
          <w:b/>
          <w:bCs/>
          <w:color w:val="548DD4" w:themeColor="text2" w:themeTint="99"/>
          <w:sz w:val="40"/>
          <w:szCs w:val="40"/>
        </w:rPr>
        <w:t>ADD THE PRODUCTS YOU ARE GOING TO BUY</w:t>
      </w:r>
    </w:p>
    <w:sectPr w:rsidR="00B31741" w:rsidRPr="00C131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5116877">
    <w:abstractNumId w:val="8"/>
  </w:num>
  <w:num w:numId="2" w16cid:durableId="241065307">
    <w:abstractNumId w:val="6"/>
  </w:num>
  <w:num w:numId="3" w16cid:durableId="737240885">
    <w:abstractNumId w:val="5"/>
  </w:num>
  <w:num w:numId="4" w16cid:durableId="962003446">
    <w:abstractNumId w:val="4"/>
  </w:num>
  <w:num w:numId="5" w16cid:durableId="535041777">
    <w:abstractNumId w:val="7"/>
  </w:num>
  <w:num w:numId="6" w16cid:durableId="76756531">
    <w:abstractNumId w:val="3"/>
  </w:num>
  <w:num w:numId="7" w16cid:durableId="7306">
    <w:abstractNumId w:val="2"/>
  </w:num>
  <w:num w:numId="8" w16cid:durableId="262148485">
    <w:abstractNumId w:val="1"/>
  </w:num>
  <w:num w:numId="9" w16cid:durableId="489634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78A"/>
    <w:rsid w:val="00034616"/>
    <w:rsid w:val="0006063C"/>
    <w:rsid w:val="0015074B"/>
    <w:rsid w:val="0029639D"/>
    <w:rsid w:val="00326F90"/>
    <w:rsid w:val="00347581"/>
    <w:rsid w:val="00375953"/>
    <w:rsid w:val="00603C34"/>
    <w:rsid w:val="00690C3B"/>
    <w:rsid w:val="00745845"/>
    <w:rsid w:val="008027FC"/>
    <w:rsid w:val="008B5DB5"/>
    <w:rsid w:val="008F486E"/>
    <w:rsid w:val="009E54E4"/>
    <w:rsid w:val="00AA1D8D"/>
    <w:rsid w:val="00B31741"/>
    <w:rsid w:val="00B47730"/>
    <w:rsid w:val="00BB3AB3"/>
    <w:rsid w:val="00BB7849"/>
    <w:rsid w:val="00C131E2"/>
    <w:rsid w:val="00C17240"/>
    <w:rsid w:val="00C23002"/>
    <w:rsid w:val="00CB0664"/>
    <w:rsid w:val="00CF0882"/>
    <w:rsid w:val="00D73F10"/>
    <w:rsid w:val="00EB24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B5BBBB"/>
  <w14:defaultImageDpi w14:val="300"/>
  <w15:docId w15:val="{8C91509E-6CB6-F841-ABF8-E5EF36D5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riyaz abbas</cp:lastModifiedBy>
  <cp:revision>18</cp:revision>
  <dcterms:created xsi:type="dcterms:W3CDTF">2013-12-23T23:15:00Z</dcterms:created>
  <dcterms:modified xsi:type="dcterms:W3CDTF">2025-09-16T17:48:00Z</dcterms:modified>
  <cp:category/>
</cp:coreProperties>
</file>